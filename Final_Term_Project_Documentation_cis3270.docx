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0F44D" w14:textId="77777777" w:rsidR="004932A0" w:rsidRDefault="00000000">
      <w:pPr>
        <w:pStyle w:val="Heading1"/>
      </w:pPr>
      <w:r>
        <w:t>Final Term Project Documentation</w:t>
      </w:r>
    </w:p>
    <w:p w14:paraId="32F91500" w14:textId="77777777" w:rsidR="004932A0" w:rsidRDefault="00000000">
      <w:pPr>
        <w:pStyle w:val="Heading2"/>
      </w:pPr>
      <w:r>
        <w:t>Introduction</w:t>
      </w:r>
    </w:p>
    <w:p w14:paraId="18A7718D" w14:textId="77777777" w:rsidR="004932A0" w:rsidRDefault="00000000">
      <w:r>
        <w:t>This document provides the required documentation for the Final Term Project in CIS 3270. It includes an overview of the project requirements and specifications, class diagrams, data models, and a detailed explanation of the program's functionality and flow.</w:t>
      </w:r>
    </w:p>
    <w:p w14:paraId="6ABBEBD0" w14:textId="77777777" w:rsidR="004932A0" w:rsidRDefault="00000000">
      <w:pPr>
        <w:pStyle w:val="Heading2"/>
      </w:pPr>
      <w:r>
        <w:t>Requirements and Specifications</w:t>
      </w:r>
    </w:p>
    <w:p w14:paraId="4652703D" w14:textId="77777777" w:rsidR="004932A0" w:rsidRDefault="00000000">
      <w:r>
        <w:t>The project simulates an airline reservation system with functionalities similar to platforms like Expedia.com or Cheaptickets.com. Key features include user registration, login, password recovery, flight search, booking, cancellation, and admin-specific capabilities. The application must be functional, handle exceptions, and maintain data integrity.</w:t>
      </w:r>
    </w:p>
    <w:p w14:paraId="63A8C0A8" w14:textId="77777777" w:rsidR="004932A0" w:rsidRDefault="00000000">
      <w:pPr>
        <w:pStyle w:val="Heading2"/>
      </w:pPr>
      <w:r>
        <w:t>UML Class Diagram</w:t>
      </w:r>
    </w:p>
    <w:p w14:paraId="5BF3C778" w14:textId="5FA59721" w:rsidR="004932A0" w:rsidRDefault="00000000">
      <w:r>
        <w:t>The following is a placeholder for the UML Class Diagram. It illustrates the relationships and interactions between various classes used in the project.</w:t>
      </w:r>
      <w:r w:rsidR="008531D2">
        <w:br/>
      </w:r>
      <w:r w:rsidR="00970A5F">
        <w:rPr>
          <w:noProof/>
        </w:rPr>
        <w:drawing>
          <wp:inline distT="0" distB="0" distL="0" distR="0" wp14:anchorId="26EC269B" wp14:editId="0E27BB11">
            <wp:extent cx="5486400" cy="2366010"/>
            <wp:effectExtent l="0" t="0" r="0" b="0"/>
            <wp:docPr id="10547142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1426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A417" w14:textId="68538F14" w:rsidR="004932A0" w:rsidRDefault="008531D2">
      <w:pPr>
        <w:pStyle w:val="Heading2"/>
      </w:pPr>
      <w:r>
        <w:lastRenderedPageBreak/>
        <w:br/>
      </w:r>
      <w:r>
        <w:br/>
      </w:r>
      <w:r>
        <w:br/>
      </w:r>
      <w:r>
        <w:br/>
      </w:r>
      <w:r w:rsidR="00970A5F">
        <w:br/>
      </w:r>
      <w:r w:rsidR="00970A5F">
        <w:br/>
      </w:r>
      <w:r>
        <w:br/>
      </w:r>
      <w:r>
        <w:br/>
      </w:r>
      <w:r w:rsidR="00000000">
        <w:t>Data Model</w:t>
      </w:r>
    </w:p>
    <w:p w14:paraId="0D7DD795" w14:textId="77777777" w:rsidR="004932A0" w:rsidRDefault="00000000">
      <w:r>
        <w:t>The data model defines the structure of the database used in the application. The following table outlines the primary keys (PKs) and foreign keys (FKs) for the database tables.</w:t>
      </w:r>
    </w:p>
    <w:p w14:paraId="11DAECB5" w14:textId="26203F77" w:rsidR="004932A0" w:rsidRDefault="008531D2">
      <w:pPr>
        <w:pStyle w:val="Heading2"/>
      </w:pPr>
      <w:r w:rsidRPr="008531D2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077E7AF1" wp14:editId="462B4AF4">
            <wp:extent cx="4371975" cy="3295650"/>
            <wp:effectExtent l="0" t="0" r="9525" b="0"/>
            <wp:docPr id="12363790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7906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54" cy="32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970A5F">
        <w:br/>
      </w:r>
      <w:r w:rsidR="00970A5F">
        <w:br/>
      </w:r>
      <w:r w:rsidR="00970A5F">
        <w:br/>
      </w:r>
      <w:r w:rsidR="00970A5F">
        <w:br/>
      </w:r>
      <w:r w:rsidR="00970A5F">
        <w:br/>
      </w:r>
      <w:r w:rsidR="00970A5F">
        <w:br/>
      </w:r>
      <w:r w:rsidR="00970A5F">
        <w:br/>
      </w:r>
      <w:r w:rsidR="00000000">
        <w:t>Functionality and Program Flow</w:t>
      </w:r>
    </w:p>
    <w:p w14:paraId="16B7A543" w14:textId="77777777" w:rsidR="004932A0" w:rsidRDefault="00000000">
      <w:r>
        <w:t>The program follows a structured flow to provide a seamless user experience. Below is a brief overview of the functionality and program flow:</w:t>
      </w:r>
    </w:p>
    <w:p w14:paraId="473D3842" w14:textId="77777777" w:rsidR="00970A5F" w:rsidRDefault="00970A5F" w:rsidP="00970A5F">
      <w:r>
        <w:lastRenderedPageBreak/>
        <w:t xml:space="preserve">•  </w:t>
      </w:r>
      <w:proofErr w:type="spellStart"/>
      <w:r>
        <w:t>LandingPage</w:t>
      </w:r>
      <w:proofErr w:type="spellEnd"/>
    </w:p>
    <w:p w14:paraId="12A40988" w14:textId="77777777" w:rsidR="00970A5F" w:rsidRDefault="00970A5F" w:rsidP="00970A5F">
      <w:r>
        <w:t>Serves as the entry point with options to log in as a customer, register, or log in as an admin.</w:t>
      </w:r>
    </w:p>
    <w:p w14:paraId="3A0E59CF" w14:textId="77777777" w:rsidR="00970A5F" w:rsidRDefault="00970A5F" w:rsidP="00970A5F">
      <w:r>
        <w:t xml:space="preserve">Layout uses </w:t>
      </w:r>
      <w:proofErr w:type="spellStart"/>
      <w:r>
        <w:t>VBox</w:t>
      </w:r>
      <w:proofErr w:type="spellEnd"/>
      <w:r>
        <w:t xml:space="preserve"> for alignment and navigation buttons for each option.</w:t>
      </w:r>
    </w:p>
    <w:p w14:paraId="539824E7" w14:textId="77777777" w:rsidR="00970A5F" w:rsidRDefault="00970A5F" w:rsidP="00970A5F">
      <w:r>
        <w:t xml:space="preserve">•  </w:t>
      </w:r>
      <w:proofErr w:type="spellStart"/>
      <w:r>
        <w:t>RegisterPage</w:t>
      </w:r>
      <w:proofErr w:type="spellEnd"/>
    </w:p>
    <w:p w14:paraId="0ECC8F6F" w14:textId="77777777" w:rsidR="00970A5F" w:rsidRDefault="00970A5F" w:rsidP="00970A5F">
      <w:proofErr w:type="gramStart"/>
      <w:r>
        <w:t>Allows</w:t>
      </w:r>
      <w:proofErr w:type="gramEnd"/>
      <w:r>
        <w:t xml:space="preserve"> new users to create accounts by filling out personal details like name, email, SSN, and a recovery question.</w:t>
      </w:r>
    </w:p>
    <w:p w14:paraId="58A73CCF" w14:textId="77777777" w:rsidR="00970A5F" w:rsidRDefault="00970A5F" w:rsidP="00970A5F">
      <w:r>
        <w:t>Validates input and stores user data in the database upon successful registration.</w:t>
      </w:r>
    </w:p>
    <w:p w14:paraId="22D4C6D7" w14:textId="77777777" w:rsidR="00970A5F" w:rsidRDefault="00970A5F" w:rsidP="00970A5F">
      <w:r>
        <w:t>Includes a "Back" button to return to the landing page.</w:t>
      </w:r>
    </w:p>
    <w:p w14:paraId="57DCE053" w14:textId="77777777" w:rsidR="00970A5F" w:rsidRDefault="00970A5F" w:rsidP="00970A5F">
      <w:r>
        <w:t>•  Login Pages</w:t>
      </w:r>
    </w:p>
    <w:p w14:paraId="4F96AF29" w14:textId="77777777" w:rsidR="00970A5F" w:rsidRDefault="00970A5F" w:rsidP="00970A5F">
      <w:proofErr w:type="spellStart"/>
      <w:r>
        <w:t>AdminLoginPage</w:t>
      </w:r>
      <w:proofErr w:type="spellEnd"/>
      <w:r>
        <w:t>: Validates admin credentials, including a hardcoded admin code, and navigates to the admin panel.</w:t>
      </w:r>
    </w:p>
    <w:p w14:paraId="62CA9E05" w14:textId="77777777" w:rsidR="00970A5F" w:rsidRDefault="00970A5F" w:rsidP="00970A5F">
      <w:proofErr w:type="spellStart"/>
      <w:r>
        <w:t>CustomerLoginPage</w:t>
      </w:r>
      <w:proofErr w:type="spellEnd"/>
      <w:r>
        <w:t>: Validates user credentials and navigates to the user page upon successful login.</w:t>
      </w:r>
    </w:p>
    <w:p w14:paraId="121D15C3" w14:textId="77777777" w:rsidR="00970A5F" w:rsidRDefault="00970A5F" w:rsidP="00970A5F">
      <w:r>
        <w:t xml:space="preserve">•  </w:t>
      </w:r>
      <w:proofErr w:type="spellStart"/>
      <w:r>
        <w:t>ForgotPasswordPage</w:t>
      </w:r>
      <w:proofErr w:type="spellEnd"/>
    </w:p>
    <w:p w14:paraId="00D89B8E" w14:textId="77777777" w:rsidR="00970A5F" w:rsidRDefault="00970A5F" w:rsidP="00970A5F">
      <w:r>
        <w:t>Enables password recovery by validating a user’s response to their security question.</w:t>
      </w:r>
    </w:p>
    <w:p w14:paraId="10D45587" w14:textId="77777777" w:rsidR="00970A5F" w:rsidRDefault="00970A5F" w:rsidP="00970A5F">
      <w:r>
        <w:t xml:space="preserve">•  </w:t>
      </w:r>
      <w:proofErr w:type="spellStart"/>
      <w:r>
        <w:t>AdminPage</w:t>
      </w:r>
      <w:proofErr w:type="spellEnd"/>
    </w:p>
    <w:p w14:paraId="3CE1E5B3" w14:textId="77777777" w:rsidR="00970A5F" w:rsidRDefault="00970A5F" w:rsidP="00970A5F">
      <w:r>
        <w:t xml:space="preserve">Central hub for administrative actions: </w:t>
      </w:r>
      <w:proofErr w:type="gramStart"/>
      <w:r>
        <w:t>create</w:t>
      </w:r>
      <w:proofErr w:type="gramEnd"/>
      <w:r>
        <w:t>, delete, update flights, or log out.</w:t>
      </w:r>
    </w:p>
    <w:p w14:paraId="4135D836" w14:textId="77777777" w:rsidR="00970A5F" w:rsidRDefault="00970A5F" w:rsidP="00970A5F">
      <w:r>
        <w:t>Buttons navigate to respective pages for managing flights.</w:t>
      </w:r>
    </w:p>
    <w:p w14:paraId="49B4590C" w14:textId="77777777" w:rsidR="00970A5F" w:rsidRDefault="00970A5F" w:rsidP="00970A5F">
      <w:r>
        <w:t>•  Flight Management Pages</w:t>
      </w:r>
    </w:p>
    <w:p w14:paraId="26C8FB80" w14:textId="77777777" w:rsidR="00970A5F" w:rsidRDefault="00970A5F" w:rsidP="00970A5F">
      <w:proofErr w:type="spellStart"/>
      <w:r>
        <w:t>CreateFlightPage</w:t>
      </w:r>
      <w:proofErr w:type="spellEnd"/>
      <w:r>
        <w:t>: Provides input fields for flight details and adds new flights to the system.</w:t>
      </w:r>
    </w:p>
    <w:p w14:paraId="076524B0" w14:textId="77777777" w:rsidR="00970A5F" w:rsidRDefault="00970A5F" w:rsidP="00970A5F">
      <w:proofErr w:type="spellStart"/>
      <w:r>
        <w:t>DeleteFlightPage</w:t>
      </w:r>
      <w:proofErr w:type="spellEnd"/>
      <w:r>
        <w:t>: Deletes flights based on flight number using a SQL DELETE query.</w:t>
      </w:r>
    </w:p>
    <w:p w14:paraId="4E3D167B" w14:textId="77777777" w:rsidR="00970A5F" w:rsidRDefault="00970A5F" w:rsidP="00970A5F">
      <w:proofErr w:type="spellStart"/>
      <w:r>
        <w:t>UpdateFlightPage</w:t>
      </w:r>
      <w:proofErr w:type="spellEnd"/>
      <w:r>
        <w:t>: Updates existing flight details with input from the admin.</w:t>
      </w:r>
    </w:p>
    <w:p w14:paraId="18943C69" w14:textId="77777777" w:rsidR="00970A5F" w:rsidRDefault="00970A5F" w:rsidP="00970A5F">
      <w:proofErr w:type="spellStart"/>
      <w:r>
        <w:t>SearchFlightPage</w:t>
      </w:r>
      <w:proofErr w:type="spellEnd"/>
      <w:r>
        <w:t>: Allows users to search for flights based on various criteria and displays results dynamically.</w:t>
      </w:r>
    </w:p>
    <w:p w14:paraId="09DE45D0" w14:textId="77777777" w:rsidR="00970A5F" w:rsidRDefault="00970A5F" w:rsidP="00970A5F">
      <w:r>
        <w:t xml:space="preserve">•  </w:t>
      </w:r>
      <w:proofErr w:type="spellStart"/>
      <w:r>
        <w:t>ViewFlightPage</w:t>
      </w:r>
      <w:proofErr w:type="spellEnd"/>
    </w:p>
    <w:p w14:paraId="2F2902D9" w14:textId="77777777" w:rsidR="00970A5F" w:rsidRDefault="00970A5F" w:rsidP="00970A5F">
      <w:r>
        <w:t>Displays a user’s booked flights. Lacks implementation for fetching flight data, requiring database query integration.</w:t>
      </w:r>
    </w:p>
    <w:p w14:paraId="535F00D8" w14:textId="77777777" w:rsidR="00970A5F" w:rsidRDefault="00970A5F" w:rsidP="00970A5F">
      <w:r>
        <w:t xml:space="preserve">•  </w:t>
      </w:r>
      <w:proofErr w:type="spellStart"/>
      <w:r>
        <w:t>UserPage</w:t>
      </w:r>
      <w:proofErr w:type="spellEnd"/>
    </w:p>
    <w:p w14:paraId="7EB03947" w14:textId="77777777" w:rsidR="00970A5F" w:rsidRDefault="00970A5F" w:rsidP="00970A5F">
      <w:r>
        <w:lastRenderedPageBreak/>
        <w:t xml:space="preserve">Offers options for logged-in users to search for flights, view booked </w:t>
      </w:r>
      <w:proofErr w:type="gramStart"/>
      <w:r>
        <w:t>flights, or</w:t>
      </w:r>
      <w:proofErr w:type="gramEnd"/>
      <w:r>
        <w:t xml:space="preserve"> log out.</w:t>
      </w:r>
    </w:p>
    <w:p w14:paraId="49925EB1" w14:textId="77777777" w:rsidR="00970A5F" w:rsidRDefault="00970A5F" w:rsidP="00970A5F">
      <w:r>
        <w:t xml:space="preserve">•  Page &amp; </w:t>
      </w:r>
      <w:proofErr w:type="spellStart"/>
      <w:r>
        <w:t>PageManager</w:t>
      </w:r>
      <w:proofErr w:type="spellEnd"/>
    </w:p>
    <w:p w14:paraId="0F47768F" w14:textId="77777777" w:rsidR="00970A5F" w:rsidRDefault="00970A5F" w:rsidP="00970A5F">
      <w:r>
        <w:t>Page: Abstract class serving as a blueprint for all application pages.</w:t>
      </w:r>
    </w:p>
    <w:p w14:paraId="439BFFA6" w14:textId="77777777" w:rsidR="00970A5F" w:rsidRDefault="00970A5F" w:rsidP="00970A5F">
      <w:proofErr w:type="spellStart"/>
      <w:r>
        <w:t>PageManager</w:t>
      </w:r>
      <w:proofErr w:type="spellEnd"/>
      <w:r>
        <w:t>: Manages page transitions and initializes all pages.</w:t>
      </w:r>
    </w:p>
    <w:p w14:paraId="52AB69E1" w14:textId="77777777" w:rsidR="00970A5F" w:rsidRDefault="00970A5F" w:rsidP="00970A5F">
      <w:r>
        <w:t>•  GUI</w:t>
      </w:r>
    </w:p>
    <w:p w14:paraId="1509D021" w14:textId="77777777" w:rsidR="00970A5F" w:rsidRDefault="00970A5F" w:rsidP="00970A5F">
      <w:r>
        <w:t xml:space="preserve">Entry point of the application, responsible for initializing the </w:t>
      </w:r>
      <w:proofErr w:type="spellStart"/>
      <w:r>
        <w:t>PageManager</w:t>
      </w:r>
      <w:proofErr w:type="spellEnd"/>
      <w:r>
        <w:t xml:space="preserve"> and setting the initial scene.</w:t>
      </w:r>
    </w:p>
    <w:p w14:paraId="1E4BB616" w14:textId="0BD4F04C" w:rsidR="004932A0" w:rsidRDefault="004932A0" w:rsidP="00970A5F"/>
    <w:sectPr w:rsidR="004932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91037"/>
    <w:multiLevelType w:val="multilevel"/>
    <w:tmpl w:val="876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F7A9D"/>
    <w:multiLevelType w:val="hybridMultilevel"/>
    <w:tmpl w:val="2CD8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E71B0"/>
    <w:multiLevelType w:val="multilevel"/>
    <w:tmpl w:val="5BE6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46D5E"/>
    <w:multiLevelType w:val="multilevel"/>
    <w:tmpl w:val="F19C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A2787"/>
    <w:multiLevelType w:val="multilevel"/>
    <w:tmpl w:val="5EE0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F724B"/>
    <w:multiLevelType w:val="multilevel"/>
    <w:tmpl w:val="0ED4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73E64"/>
    <w:multiLevelType w:val="multilevel"/>
    <w:tmpl w:val="9D48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001AB"/>
    <w:multiLevelType w:val="multilevel"/>
    <w:tmpl w:val="38B2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33591"/>
    <w:multiLevelType w:val="multilevel"/>
    <w:tmpl w:val="94DA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72403"/>
    <w:multiLevelType w:val="multilevel"/>
    <w:tmpl w:val="80E2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21995"/>
    <w:multiLevelType w:val="multilevel"/>
    <w:tmpl w:val="21FA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768118">
    <w:abstractNumId w:val="8"/>
  </w:num>
  <w:num w:numId="2" w16cid:durableId="1873497225">
    <w:abstractNumId w:val="6"/>
  </w:num>
  <w:num w:numId="3" w16cid:durableId="1399941472">
    <w:abstractNumId w:val="5"/>
  </w:num>
  <w:num w:numId="4" w16cid:durableId="2088115158">
    <w:abstractNumId w:val="4"/>
  </w:num>
  <w:num w:numId="5" w16cid:durableId="1566992548">
    <w:abstractNumId w:val="7"/>
  </w:num>
  <w:num w:numId="6" w16cid:durableId="1048604527">
    <w:abstractNumId w:val="3"/>
  </w:num>
  <w:num w:numId="7" w16cid:durableId="650061766">
    <w:abstractNumId w:val="2"/>
  </w:num>
  <w:num w:numId="8" w16cid:durableId="1884559656">
    <w:abstractNumId w:val="1"/>
  </w:num>
  <w:num w:numId="9" w16cid:durableId="773481027">
    <w:abstractNumId w:val="0"/>
  </w:num>
  <w:num w:numId="10" w16cid:durableId="1319112935">
    <w:abstractNumId w:val="10"/>
  </w:num>
  <w:num w:numId="11" w16cid:durableId="1446534160">
    <w:abstractNumId w:val="18"/>
  </w:num>
  <w:num w:numId="12" w16cid:durableId="400640507">
    <w:abstractNumId w:val="11"/>
  </w:num>
  <w:num w:numId="13" w16cid:durableId="1272081782">
    <w:abstractNumId w:val="19"/>
  </w:num>
  <w:num w:numId="14" w16cid:durableId="1873304359">
    <w:abstractNumId w:val="12"/>
  </w:num>
  <w:num w:numId="15" w16cid:durableId="473259522">
    <w:abstractNumId w:val="15"/>
  </w:num>
  <w:num w:numId="16" w16cid:durableId="1562862449">
    <w:abstractNumId w:val="14"/>
  </w:num>
  <w:num w:numId="17" w16cid:durableId="457728506">
    <w:abstractNumId w:val="16"/>
  </w:num>
  <w:num w:numId="18" w16cid:durableId="59403438">
    <w:abstractNumId w:val="9"/>
  </w:num>
  <w:num w:numId="19" w16cid:durableId="2129885504">
    <w:abstractNumId w:val="13"/>
  </w:num>
  <w:num w:numId="20" w16cid:durableId="1162695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95B"/>
    <w:rsid w:val="004932A0"/>
    <w:rsid w:val="008531D2"/>
    <w:rsid w:val="00970A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8515A"/>
  <w14:defaultImageDpi w14:val="300"/>
  <w15:docId w15:val="{4ED54E1C-09F1-44B4-9D77-576ECB8D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christopher rodriguez</cp:lastModifiedBy>
  <cp:revision>2</cp:revision>
  <dcterms:created xsi:type="dcterms:W3CDTF">2024-12-14T19:19:00Z</dcterms:created>
  <dcterms:modified xsi:type="dcterms:W3CDTF">2024-12-14T19:19:00Z</dcterms:modified>
  <cp:category/>
</cp:coreProperties>
</file>